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AE39E" w14:textId="77777777" w:rsidR="003025FF" w:rsidRPr="00B85CB9" w:rsidRDefault="00E80FEE" w:rsidP="00341702">
      <w:pPr>
        <w:pStyle w:val="Titel"/>
        <w:spacing w:after="0"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B85CB9">
        <w:rPr>
          <w:rFonts w:ascii="Times New Roman" w:hAnsi="Times New Roman" w:cs="Times New Roman"/>
          <w:sz w:val="48"/>
          <w:szCs w:val="48"/>
        </w:rPr>
        <w:t>Instructions for Project Access and Setup</w:t>
      </w:r>
    </w:p>
    <w:p w14:paraId="5DD2B272" w14:textId="77777777" w:rsidR="00341702" w:rsidRPr="00B85CB9" w:rsidRDefault="00341702" w:rsidP="00341702">
      <w:pPr>
        <w:pStyle w:val="Overskrift1"/>
        <w:spacing w:before="0"/>
        <w:rPr>
          <w:rFonts w:ascii="Apple Color Emoji" w:hAnsi="Apple Color Emoji" w:cs="Apple Color Emoji"/>
          <w:sz w:val="22"/>
          <w:szCs w:val="22"/>
        </w:rPr>
      </w:pPr>
    </w:p>
    <w:p w14:paraId="3CCD1495" w14:textId="21C3564E" w:rsidR="00341702" w:rsidRPr="00B85CB9" w:rsidRDefault="00341702" w:rsidP="00FD0C72">
      <w:pPr>
        <w:pStyle w:val="Overskrift1"/>
        <w:spacing w:before="0"/>
        <w:jc w:val="both"/>
        <w:rPr>
          <w:rFonts w:ascii="Times New Roman" w:hAnsi="Times New Roman" w:cs="Times New Roman"/>
        </w:rPr>
      </w:pPr>
      <w:r w:rsidRPr="00B85CB9">
        <w:rPr>
          <w:rFonts w:ascii="Apple Color Emoji" w:hAnsi="Apple Color Emoji" w:cs="Apple Color Emoji"/>
          <w:sz w:val="22"/>
          <w:szCs w:val="22"/>
        </w:rPr>
        <w:t>🔹</w:t>
      </w:r>
      <w:r w:rsidRPr="00B85CB9">
        <w:rPr>
          <w:rFonts w:ascii="Times New Roman" w:hAnsi="Times New Roman" w:cs="Times New Roman"/>
          <w:sz w:val="22"/>
          <w:szCs w:val="22"/>
        </w:rPr>
        <w:t xml:space="preserve"> </w:t>
      </w:r>
      <w:r w:rsidRPr="00B85CB9">
        <w:rPr>
          <w:rFonts w:ascii="Times New Roman" w:hAnsi="Times New Roman" w:cs="Times New Roman"/>
        </w:rPr>
        <w:t>Remote Server Overview</w:t>
      </w:r>
    </w:p>
    <w:p w14:paraId="229B774A" w14:textId="12720DA2" w:rsidR="00341702" w:rsidRPr="00B85CB9" w:rsidRDefault="00FD0C72" w:rsidP="00FD0C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5CB9">
        <w:rPr>
          <w:rFonts w:ascii="Times New Roman" w:hAnsi="Times New Roman" w:cs="Times New Roman"/>
          <w:sz w:val="24"/>
          <w:szCs w:val="24"/>
        </w:rPr>
        <w:t xml:space="preserve">The following setup applies to </w:t>
      </w:r>
      <w:r w:rsidRPr="00B85CB9">
        <w:rPr>
          <w:rFonts w:ascii="Times New Roman" w:hAnsi="Times New Roman" w:cs="Times New Roman"/>
          <w:sz w:val="24"/>
          <w:szCs w:val="24"/>
        </w:rPr>
        <w:t xml:space="preserve">ALL </w:t>
      </w:r>
      <w:r w:rsidRPr="00B85CB9">
        <w:rPr>
          <w:rFonts w:ascii="Times New Roman" w:hAnsi="Times New Roman" w:cs="Times New Roman"/>
          <w:sz w:val="24"/>
          <w:szCs w:val="24"/>
        </w:rPr>
        <w:t xml:space="preserve">projects within the Drug Safety </w:t>
      </w:r>
      <w:r w:rsidRPr="00B85CB9">
        <w:rPr>
          <w:rFonts w:ascii="Times New Roman" w:hAnsi="Times New Roman" w:cs="Times New Roman"/>
          <w:sz w:val="24"/>
          <w:szCs w:val="24"/>
        </w:rPr>
        <w:t>G</w:t>
      </w:r>
      <w:r w:rsidRPr="00B85CB9">
        <w:rPr>
          <w:rFonts w:ascii="Times New Roman" w:hAnsi="Times New Roman" w:cs="Times New Roman"/>
          <w:sz w:val="24"/>
          <w:szCs w:val="24"/>
        </w:rPr>
        <w:t>roup</w:t>
      </w:r>
      <w:r w:rsidRPr="00B85CB9">
        <w:rPr>
          <w:rFonts w:ascii="Times New Roman" w:hAnsi="Times New Roman" w:cs="Times New Roman"/>
          <w:sz w:val="24"/>
          <w:szCs w:val="24"/>
        </w:rPr>
        <w:t xml:space="preserve"> (DSG)</w:t>
      </w:r>
      <w:r w:rsidRPr="00B85CB9">
        <w:rPr>
          <w:rFonts w:ascii="Times New Roman" w:hAnsi="Times New Roman" w:cs="Times New Roman"/>
          <w:sz w:val="24"/>
          <w:szCs w:val="24"/>
        </w:rPr>
        <w:t xml:space="preserve"> and is hosted on a dedicated Windows-based remote server, providing a stable and secure environment for data handling and model evaluation.</w:t>
      </w:r>
    </w:p>
    <w:p w14:paraId="413C1F95" w14:textId="77777777" w:rsidR="00341702" w:rsidRPr="00B85CB9" w:rsidRDefault="00341702" w:rsidP="00FD0C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947ED5" w14:textId="1D2ED41A" w:rsidR="00341702" w:rsidRPr="00B85CB9" w:rsidRDefault="00FD0C72" w:rsidP="00FD0C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5CB9">
        <w:rPr>
          <w:rFonts w:ascii="Times New Roman" w:hAnsi="Times New Roman" w:cs="Times New Roman"/>
          <w:sz w:val="24"/>
          <w:szCs w:val="24"/>
        </w:rPr>
        <w:t xml:space="preserve">DSG </w:t>
      </w:r>
      <w:r w:rsidR="00341702" w:rsidRPr="00B85CB9">
        <w:rPr>
          <w:rFonts w:ascii="Times New Roman" w:hAnsi="Times New Roman" w:cs="Times New Roman"/>
          <w:sz w:val="24"/>
          <w:szCs w:val="24"/>
        </w:rPr>
        <w:t>Server Specifications:</w:t>
      </w:r>
    </w:p>
    <w:p w14:paraId="0A76711B" w14:textId="718AABE9" w:rsidR="00341702" w:rsidRPr="00B85CB9" w:rsidRDefault="00341702" w:rsidP="00FD0C72">
      <w:pPr>
        <w:pStyle w:val="Listeafsnit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5CB9">
        <w:rPr>
          <w:rFonts w:ascii="Times New Roman" w:hAnsi="Times New Roman" w:cs="Times New Roman"/>
          <w:sz w:val="24"/>
          <w:szCs w:val="24"/>
        </w:rPr>
        <w:t>Public IP</w:t>
      </w:r>
      <w:r w:rsidR="00FD0C72" w:rsidRPr="00B85CB9">
        <w:rPr>
          <w:rFonts w:ascii="Times New Roman" w:hAnsi="Times New Roman" w:cs="Times New Roman"/>
          <w:sz w:val="24"/>
          <w:szCs w:val="24"/>
        </w:rPr>
        <w:t>v4</w:t>
      </w:r>
      <w:r w:rsidRPr="00B85CB9">
        <w:rPr>
          <w:rFonts w:ascii="Times New Roman" w:hAnsi="Times New Roman" w:cs="Times New Roman"/>
          <w:sz w:val="24"/>
          <w:szCs w:val="24"/>
        </w:rPr>
        <w:t>: 3.66.61.61</w:t>
      </w:r>
    </w:p>
    <w:p w14:paraId="78B5CCAC" w14:textId="77777777" w:rsidR="00341702" w:rsidRPr="00B85CB9" w:rsidRDefault="00341702" w:rsidP="00FD0C72">
      <w:pPr>
        <w:pStyle w:val="Listeafsnit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5CB9">
        <w:rPr>
          <w:rFonts w:ascii="Times New Roman" w:hAnsi="Times New Roman" w:cs="Times New Roman"/>
          <w:sz w:val="24"/>
          <w:szCs w:val="24"/>
        </w:rPr>
        <w:t>Operating System: Windows Server 2022</w:t>
      </w:r>
    </w:p>
    <w:p w14:paraId="0D77D118" w14:textId="77777777" w:rsidR="00341702" w:rsidRPr="00B85CB9" w:rsidRDefault="00341702" w:rsidP="00FD0C72">
      <w:pPr>
        <w:pStyle w:val="Listeafsnit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5CB9">
        <w:rPr>
          <w:rFonts w:ascii="Times New Roman" w:hAnsi="Times New Roman" w:cs="Times New Roman"/>
          <w:sz w:val="24"/>
          <w:szCs w:val="24"/>
        </w:rPr>
        <w:t>RAM: 16 GB</w:t>
      </w:r>
    </w:p>
    <w:p w14:paraId="7A38EA87" w14:textId="25EF6D0B" w:rsidR="00341702" w:rsidRPr="00B85CB9" w:rsidRDefault="00FD0C72" w:rsidP="00FD0C72">
      <w:pPr>
        <w:pStyle w:val="Listeafsnit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5CB9">
        <w:rPr>
          <w:rFonts w:ascii="Times New Roman" w:hAnsi="Times New Roman" w:cs="Times New Roman"/>
          <w:sz w:val="24"/>
          <w:szCs w:val="24"/>
        </w:rPr>
        <w:t>Availability Zone</w:t>
      </w:r>
      <w:r w:rsidR="00341702" w:rsidRPr="00B85CB9">
        <w:rPr>
          <w:rFonts w:ascii="Times New Roman" w:hAnsi="Times New Roman" w:cs="Times New Roman"/>
          <w:sz w:val="24"/>
          <w:szCs w:val="24"/>
        </w:rPr>
        <w:t xml:space="preserve">: </w:t>
      </w:r>
      <w:r w:rsidRPr="00B85CB9">
        <w:rPr>
          <w:rFonts w:ascii="Times New Roman" w:hAnsi="Times New Roman" w:cs="Times New Roman"/>
          <w:sz w:val="24"/>
          <w:szCs w:val="24"/>
        </w:rPr>
        <w:t>eu-central</w:t>
      </w:r>
      <w:r w:rsidR="00341702" w:rsidRPr="00B85CB9">
        <w:rPr>
          <w:rFonts w:ascii="Times New Roman" w:hAnsi="Times New Roman" w:cs="Times New Roman"/>
          <w:sz w:val="24"/>
          <w:szCs w:val="24"/>
        </w:rPr>
        <w:t>-1a</w:t>
      </w:r>
    </w:p>
    <w:p w14:paraId="436C0C0A" w14:textId="77777777" w:rsidR="00341702" w:rsidRPr="00B85CB9" w:rsidRDefault="00341702" w:rsidP="00FD0C72">
      <w:pPr>
        <w:pStyle w:val="Listeafsnit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5CB9">
        <w:rPr>
          <w:rFonts w:ascii="Times New Roman" w:hAnsi="Times New Roman" w:cs="Times New Roman"/>
          <w:sz w:val="24"/>
          <w:szCs w:val="24"/>
        </w:rPr>
        <w:t>Architecture: AMD64</w:t>
      </w:r>
    </w:p>
    <w:p w14:paraId="42F26D0A" w14:textId="561A20E0" w:rsidR="00341702" w:rsidRPr="00B85CB9" w:rsidRDefault="00341702" w:rsidP="00FD0C72">
      <w:pPr>
        <w:pStyle w:val="Listeafsnit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5CB9">
        <w:rPr>
          <w:rFonts w:ascii="Times New Roman" w:hAnsi="Times New Roman" w:cs="Times New Roman"/>
          <w:sz w:val="24"/>
          <w:szCs w:val="24"/>
        </w:rPr>
        <w:t>Network Speed: Up to 5 Gbps</w:t>
      </w:r>
    </w:p>
    <w:p w14:paraId="694DF086" w14:textId="77777777" w:rsidR="00341702" w:rsidRPr="00B85CB9" w:rsidRDefault="00341702" w:rsidP="00FD0C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FCD8A3" w14:textId="2A45D0D3" w:rsidR="00341702" w:rsidRPr="00B85CB9" w:rsidRDefault="00341702" w:rsidP="00FD0C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5CB9">
        <w:rPr>
          <w:rFonts w:ascii="Times New Roman" w:hAnsi="Times New Roman" w:cs="Times New Roman"/>
          <w:sz w:val="24"/>
          <w:szCs w:val="24"/>
        </w:rPr>
        <w:t>You can access the server via Remote Desktop Connection (RDP) using the IP address provided.</w:t>
      </w:r>
      <w:r w:rsidR="00B85CB9" w:rsidRPr="00B85CB9">
        <w:t xml:space="preserve"> </w:t>
      </w:r>
      <w:r w:rsidR="00B85CB9" w:rsidRPr="00B85CB9">
        <w:rPr>
          <w:rFonts w:ascii="Times New Roman" w:hAnsi="Times New Roman" w:cs="Times New Roman"/>
          <w:sz w:val="24"/>
          <w:szCs w:val="24"/>
        </w:rPr>
        <w:t xml:space="preserve">Mac users can access the server using the Microsoft </w:t>
      </w:r>
      <w:r w:rsidR="00B85CB9">
        <w:rPr>
          <w:rFonts w:ascii="Times New Roman" w:hAnsi="Times New Roman" w:cs="Times New Roman"/>
          <w:sz w:val="24"/>
          <w:szCs w:val="24"/>
        </w:rPr>
        <w:t>A</w:t>
      </w:r>
      <w:r w:rsidR="00B85CB9" w:rsidRPr="00B85CB9">
        <w:rPr>
          <w:rFonts w:ascii="Times New Roman" w:hAnsi="Times New Roman" w:cs="Times New Roman"/>
          <w:sz w:val="24"/>
          <w:szCs w:val="24"/>
        </w:rPr>
        <w:t>pp, available in the App Store</w:t>
      </w:r>
      <w:r w:rsidR="00FD0C72" w:rsidRPr="00B85CB9">
        <w:rPr>
          <w:rFonts w:ascii="Times New Roman" w:hAnsi="Times New Roman" w:cs="Times New Roman"/>
          <w:sz w:val="24"/>
          <w:szCs w:val="24"/>
        </w:rPr>
        <w:t xml:space="preserve">. </w:t>
      </w:r>
      <w:r w:rsidRPr="00B85CB9">
        <w:rPr>
          <w:rFonts w:ascii="Times New Roman" w:hAnsi="Times New Roman" w:cs="Times New Roman"/>
          <w:sz w:val="24"/>
          <w:szCs w:val="24"/>
        </w:rPr>
        <w:t>Upon successful login, you will arrive at a standard Windows desktop interface.</w:t>
      </w:r>
    </w:p>
    <w:p w14:paraId="747970EE" w14:textId="77777777" w:rsidR="00341702" w:rsidRPr="00B85CB9" w:rsidRDefault="00341702" w:rsidP="00FD0C72">
      <w:pPr>
        <w:jc w:val="both"/>
        <w:rPr>
          <w:sz w:val="24"/>
          <w:szCs w:val="24"/>
        </w:rPr>
      </w:pPr>
    </w:p>
    <w:p w14:paraId="1AC7D57B" w14:textId="38FE3482" w:rsidR="003025FF" w:rsidRPr="00B85CB9" w:rsidRDefault="00341702" w:rsidP="00FD0C72">
      <w:pPr>
        <w:pStyle w:val="Overskrift1"/>
        <w:spacing w:before="0"/>
        <w:jc w:val="both"/>
        <w:rPr>
          <w:rFonts w:ascii="Times New Roman" w:hAnsi="Times New Roman" w:cs="Times New Roman"/>
        </w:rPr>
      </w:pPr>
      <w:r w:rsidRPr="00B85CB9">
        <w:rPr>
          <w:rFonts w:ascii="Apple Color Emoji" w:hAnsi="Apple Color Emoji" w:cs="Apple Color Emoji"/>
        </w:rPr>
        <w:t>🔐</w:t>
      </w:r>
      <w:r w:rsidR="00E80FEE" w:rsidRPr="00B85CB9">
        <w:rPr>
          <w:rFonts w:ascii="Times New Roman" w:hAnsi="Times New Roman" w:cs="Times New Roman"/>
        </w:rPr>
        <w:t>Account Credentials</w:t>
      </w:r>
    </w:p>
    <w:p w14:paraId="7F558900" w14:textId="25150E61" w:rsidR="003025FF" w:rsidRPr="00B85CB9" w:rsidRDefault="00E80FEE" w:rsidP="00FD0C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5CB9">
        <w:rPr>
          <w:rFonts w:ascii="Times New Roman" w:hAnsi="Times New Roman" w:cs="Times New Roman"/>
          <w:sz w:val="24"/>
          <w:szCs w:val="24"/>
        </w:rPr>
        <w:t>Please request</w:t>
      </w:r>
      <w:r w:rsidRPr="00B85CB9">
        <w:rPr>
          <w:rFonts w:ascii="Times New Roman" w:hAnsi="Times New Roman" w:cs="Times New Roman"/>
          <w:sz w:val="24"/>
          <w:szCs w:val="24"/>
        </w:rPr>
        <w:t xml:space="preserve"> </w:t>
      </w:r>
      <w:r w:rsidR="00B85CB9">
        <w:rPr>
          <w:rFonts w:ascii="Times New Roman" w:hAnsi="Times New Roman" w:cs="Times New Roman"/>
          <w:sz w:val="24"/>
          <w:szCs w:val="24"/>
        </w:rPr>
        <w:t xml:space="preserve">your </w:t>
      </w:r>
      <w:r w:rsidRPr="00B85CB9">
        <w:rPr>
          <w:rFonts w:ascii="Times New Roman" w:hAnsi="Times New Roman" w:cs="Times New Roman"/>
          <w:sz w:val="24"/>
          <w:szCs w:val="24"/>
        </w:rPr>
        <w:t xml:space="preserve">username and password directly from </w:t>
      </w:r>
      <w:r w:rsidR="00341702" w:rsidRPr="00B85CB9">
        <w:rPr>
          <w:rFonts w:ascii="Times New Roman" w:hAnsi="Times New Roman" w:cs="Times New Roman"/>
          <w:sz w:val="24"/>
          <w:szCs w:val="24"/>
        </w:rPr>
        <w:fldChar w:fldCharType="begin"/>
      </w:r>
      <w:r w:rsidR="00341702" w:rsidRPr="00B85CB9">
        <w:rPr>
          <w:rFonts w:ascii="Times New Roman" w:hAnsi="Times New Roman" w:cs="Times New Roman"/>
          <w:sz w:val="24"/>
          <w:szCs w:val="24"/>
        </w:rPr>
        <w:instrText>HYPERLINK "mailto:maurizio.sessa@sund.ku.dk"</w:instrText>
      </w:r>
      <w:r w:rsidR="00341702" w:rsidRPr="00B85CB9">
        <w:rPr>
          <w:rFonts w:ascii="Times New Roman" w:hAnsi="Times New Roman" w:cs="Times New Roman"/>
          <w:sz w:val="24"/>
          <w:szCs w:val="24"/>
        </w:rPr>
        <w:fldChar w:fldCharType="separate"/>
      </w:r>
      <w:r w:rsidR="00341702" w:rsidRPr="00B85CB9">
        <w:rPr>
          <w:rStyle w:val="Hyperlink"/>
          <w:rFonts w:ascii="Times New Roman" w:hAnsi="Times New Roman" w:cs="Times New Roman"/>
          <w:sz w:val="24"/>
          <w:szCs w:val="24"/>
        </w:rPr>
        <w:t>ma</w:t>
      </w:r>
      <w:r w:rsidR="00341702" w:rsidRPr="00B85CB9">
        <w:rPr>
          <w:rStyle w:val="Hyperlink"/>
          <w:rFonts w:ascii="Times New Roman" w:hAnsi="Times New Roman" w:cs="Times New Roman"/>
          <w:sz w:val="24"/>
          <w:szCs w:val="24"/>
        </w:rPr>
        <w:t>urizio.sessa@sund.ku.dk</w:t>
      </w:r>
      <w:r w:rsidR="00341702" w:rsidRPr="00B85CB9">
        <w:rPr>
          <w:rFonts w:ascii="Times New Roman" w:hAnsi="Times New Roman" w:cs="Times New Roman"/>
          <w:sz w:val="24"/>
          <w:szCs w:val="24"/>
        </w:rPr>
        <w:fldChar w:fldCharType="end"/>
      </w:r>
      <w:r w:rsidR="00EA4397" w:rsidRPr="00B85CB9">
        <w:rPr>
          <w:rFonts w:ascii="Times New Roman" w:hAnsi="Times New Roman" w:cs="Times New Roman"/>
          <w:sz w:val="24"/>
          <w:szCs w:val="24"/>
        </w:rPr>
        <w:t xml:space="preserve"> </w:t>
      </w:r>
      <w:r w:rsidR="00B85CB9">
        <w:rPr>
          <w:rFonts w:ascii="Times New Roman" w:hAnsi="Times New Roman" w:cs="Times New Roman"/>
          <w:sz w:val="24"/>
          <w:szCs w:val="24"/>
        </w:rPr>
        <w:t>prior to</w:t>
      </w:r>
      <w:r w:rsidRPr="00B85CB9">
        <w:rPr>
          <w:rFonts w:ascii="Times New Roman" w:hAnsi="Times New Roman" w:cs="Times New Roman"/>
          <w:sz w:val="24"/>
          <w:szCs w:val="24"/>
        </w:rPr>
        <w:t xml:space="preserve"> your first login.</w:t>
      </w:r>
    </w:p>
    <w:p w14:paraId="7AF1B7EB" w14:textId="77777777" w:rsidR="00341702" w:rsidRPr="00B85CB9" w:rsidRDefault="00341702" w:rsidP="00FD0C72">
      <w:pPr>
        <w:jc w:val="both"/>
        <w:rPr>
          <w:sz w:val="24"/>
          <w:szCs w:val="24"/>
        </w:rPr>
      </w:pPr>
    </w:p>
    <w:p w14:paraId="0F75C37B" w14:textId="52575200" w:rsidR="003025FF" w:rsidRPr="00B85CB9" w:rsidRDefault="00341702" w:rsidP="00FD0C72">
      <w:pPr>
        <w:pStyle w:val="Overskrift1"/>
        <w:spacing w:before="0"/>
        <w:jc w:val="both"/>
        <w:rPr>
          <w:rFonts w:ascii="Times New Roman" w:hAnsi="Times New Roman" w:cs="Times New Roman"/>
        </w:rPr>
      </w:pPr>
      <w:r w:rsidRPr="00B85CB9">
        <w:rPr>
          <w:rFonts w:ascii="Apple Color Emoji" w:hAnsi="Apple Color Emoji" w:cs="Apple Color Emoji"/>
        </w:rPr>
        <w:t>📁</w:t>
      </w:r>
      <w:r w:rsidRPr="00B85CB9">
        <w:rPr>
          <w:rFonts w:ascii="Times New Roman" w:hAnsi="Times New Roman" w:cs="Times New Roman"/>
        </w:rPr>
        <w:t xml:space="preserve"> Project Directory and Folder Structure</w:t>
      </w:r>
    </w:p>
    <w:p w14:paraId="3672F011" w14:textId="77777777" w:rsidR="00FD0C72" w:rsidRPr="00B85CB9" w:rsidRDefault="00E80FEE" w:rsidP="00FD0C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5CB9">
        <w:rPr>
          <w:rFonts w:ascii="Times New Roman" w:hAnsi="Times New Roman" w:cs="Times New Roman"/>
          <w:sz w:val="24"/>
          <w:szCs w:val="24"/>
        </w:rPr>
        <w:t>Once logged in, navigate to the main project directory:</w:t>
      </w:r>
    </w:p>
    <w:p w14:paraId="670A0283" w14:textId="727097E3" w:rsidR="00341702" w:rsidRPr="00B85CB9" w:rsidRDefault="00341702" w:rsidP="00FD0C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85CB9">
        <w:rPr>
          <w:rFonts w:ascii="Courier New" w:hAnsi="Courier New" w:cs="Courier New"/>
          <w:sz w:val="24"/>
          <w:szCs w:val="24"/>
        </w:rPr>
        <w:t>C:\Projects\</w:t>
      </w:r>
    </w:p>
    <w:p w14:paraId="5DF9F2C6" w14:textId="77777777" w:rsidR="00341702" w:rsidRPr="00B85CB9" w:rsidRDefault="00341702" w:rsidP="00FD0C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A3A64D" w14:textId="433E5215" w:rsidR="00FD0C72" w:rsidRPr="00B85CB9" w:rsidRDefault="00E80FEE" w:rsidP="00FD0C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5CB9">
        <w:rPr>
          <w:rFonts w:ascii="Times New Roman" w:hAnsi="Times New Roman" w:cs="Times New Roman"/>
          <w:sz w:val="24"/>
          <w:szCs w:val="24"/>
        </w:rPr>
        <w:t xml:space="preserve">Inside the </w:t>
      </w:r>
      <w:r w:rsidR="00341702" w:rsidRPr="00B85CB9">
        <w:rPr>
          <w:rFonts w:ascii="Courier New" w:hAnsi="Courier New" w:cs="Courier New"/>
          <w:sz w:val="24"/>
          <w:szCs w:val="24"/>
        </w:rPr>
        <w:t>C:\Projects\</w:t>
      </w:r>
      <w:r w:rsidRPr="00B85CB9">
        <w:rPr>
          <w:rFonts w:ascii="Times New Roman" w:hAnsi="Times New Roman" w:cs="Times New Roman"/>
          <w:sz w:val="24"/>
          <w:szCs w:val="24"/>
        </w:rPr>
        <w:t xml:space="preserve">directory, </w:t>
      </w:r>
      <w:r w:rsidR="00B85CB9" w:rsidRPr="00B85CB9">
        <w:rPr>
          <w:rFonts w:ascii="Times New Roman" w:hAnsi="Times New Roman" w:cs="Times New Roman"/>
          <w:sz w:val="24"/>
          <w:szCs w:val="24"/>
        </w:rPr>
        <w:t>set up</w:t>
      </w:r>
      <w:r w:rsidR="00EA4397" w:rsidRPr="00B85CB9">
        <w:rPr>
          <w:rFonts w:ascii="Times New Roman" w:hAnsi="Times New Roman" w:cs="Times New Roman"/>
          <w:sz w:val="24"/>
          <w:szCs w:val="24"/>
        </w:rPr>
        <w:t xml:space="preserve"> your</w:t>
      </w:r>
      <w:r w:rsidRPr="00B85CB9">
        <w:rPr>
          <w:rFonts w:ascii="Times New Roman" w:hAnsi="Times New Roman" w:cs="Times New Roman"/>
          <w:sz w:val="24"/>
          <w:szCs w:val="24"/>
        </w:rPr>
        <w:t xml:space="preserve"> project folder. Use only your designated folder for your work.</w:t>
      </w:r>
      <w:r w:rsidR="00341702" w:rsidRPr="00B85CB9">
        <w:rPr>
          <w:rFonts w:ascii="Times New Roman" w:hAnsi="Times New Roman" w:cs="Times New Roman"/>
          <w:sz w:val="24"/>
          <w:szCs w:val="24"/>
        </w:rPr>
        <w:t xml:space="preserve"> </w:t>
      </w:r>
      <w:r w:rsidR="00341702" w:rsidRPr="00B85CB9">
        <w:rPr>
          <w:rFonts w:ascii="Times New Roman" w:hAnsi="Times New Roman" w:cs="Times New Roman"/>
          <w:sz w:val="24"/>
          <w:szCs w:val="24"/>
        </w:rPr>
        <w:t xml:space="preserve">Within </w:t>
      </w:r>
      <w:r w:rsidR="00341702" w:rsidRPr="00B85CB9">
        <w:rPr>
          <w:rFonts w:ascii="Times New Roman" w:hAnsi="Times New Roman" w:cs="Times New Roman"/>
          <w:sz w:val="24"/>
          <w:szCs w:val="24"/>
        </w:rPr>
        <w:t>your</w:t>
      </w:r>
      <w:r w:rsidR="00341702" w:rsidRPr="00B85CB9">
        <w:rPr>
          <w:rFonts w:ascii="Times New Roman" w:hAnsi="Times New Roman" w:cs="Times New Roman"/>
          <w:sz w:val="24"/>
          <w:szCs w:val="24"/>
        </w:rPr>
        <w:t xml:space="preserve"> directory, </w:t>
      </w:r>
      <w:r w:rsidR="00341702" w:rsidRPr="00B85CB9">
        <w:rPr>
          <w:rFonts w:ascii="Times New Roman" w:hAnsi="Times New Roman" w:cs="Times New Roman"/>
          <w:sz w:val="24"/>
          <w:szCs w:val="24"/>
        </w:rPr>
        <w:t>you should use the following</w:t>
      </w:r>
      <w:r w:rsidR="00341702" w:rsidRPr="00B85CB9">
        <w:rPr>
          <w:rFonts w:ascii="Times New Roman" w:hAnsi="Times New Roman" w:cs="Times New Roman"/>
          <w:sz w:val="24"/>
          <w:szCs w:val="24"/>
        </w:rPr>
        <w:t xml:space="preserve"> </w:t>
      </w:r>
      <w:r w:rsidR="00B85CB9" w:rsidRPr="00B85CB9">
        <w:rPr>
          <w:rFonts w:ascii="Times New Roman" w:hAnsi="Times New Roman" w:cs="Times New Roman"/>
          <w:sz w:val="24"/>
          <w:szCs w:val="24"/>
        </w:rPr>
        <w:t>subfolder structure</w:t>
      </w:r>
      <w:r w:rsidR="00341702" w:rsidRPr="00B85CB9">
        <w:rPr>
          <w:rFonts w:ascii="Times New Roman" w:hAnsi="Times New Roman" w:cs="Times New Roman"/>
          <w:sz w:val="24"/>
          <w:szCs w:val="24"/>
        </w:rPr>
        <w:t>:</w:t>
      </w:r>
    </w:p>
    <w:p w14:paraId="00B8F9DA" w14:textId="782FC24B" w:rsidR="00341702" w:rsidRPr="00B85CB9" w:rsidRDefault="00E80FEE" w:rsidP="00B85CB9">
      <w:pPr>
        <w:spacing w:after="0"/>
        <w:rPr>
          <w:rFonts w:ascii="Times New Roman" w:hAnsi="Times New Roman" w:cs="Times New Roman"/>
        </w:rPr>
      </w:pPr>
      <w:r w:rsidRPr="00B85CB9">
        <w:rPr>
          <w:rFonts w:ascii="Times New Roman" w:hAnsi="Times New Roman" w:cs="Times New Roman"/>
          <w:sz w:val="24"/>
          <w:szCs w:val="24"/>
        </w:rPr>
        <w:br/>
      </w:r>
      <w:r w:rsidR="00341702" w:rsidRPr="00B85CB9">
        <w:rPr>
          <w:rFonts w:ascii="Courier New" w:hAnsi="Courier New" w:cs="Courier New"/>
        </w:rPr>
        <w:t>C:</w:t>
      </w:r>
      <w:r w:rsidRPr="00B85CB9">
        <w:rPr>
          <w:rFonts w:ascii="Courier New" w:hAnsi="Courier New" w:cs="Courier New"/>
        </w:rPr>
        <w:t>\Project</w:t>
      </w:r>
      <w:r w:rsidR="00341702" w:rsidRPr="00B85CB9">
        <w:rPr>
          <w:rFonts w:ascii="Courier New" w:hAnsi="Courier New" w:cs="Courier New"/>
        </w:rPr>
        <w:t>s</w:t>
      </w:r>
      <w:r w:rsidRPr="00B85CB9">
        <w:rPr>
          <w:rFonts w:ascii="Courier New" w:hAnsi="Courier New" w:cs="Courier New"/>
        </w:rPr>
        <w:t>\YourProjectName\</w:t>
      </w:r>
    </w:p>
    <w:p w14:paraId="5355E175" w14:textId="2CBCD609" w:rsidR="00341702" w:rsidRPr="00B85CB9" w:rsidRDefault="00341702" w:rsidP="00B85CB9">
      <w:pPr>
        <w:spacing w:after="0"/>
        <w:rPr>
          <w:rFonts w:ascii="Courier New" w:hAnsi="Courier New" w:cs="Courier New"/>
        </w:rPr>
      </w:pPr>
      <w:r w:rsidRPr="00B85CB9">
        <w:rPr>
          <w:rFonts w:ascii="Courier New" w:hAnsi="Courier New" w:cs="Courier New"/>
        </w:rPr>
        <w:t>├── data\</w:t>
      </w:r>
      <w:r w:rsidR="00B85CB9" w:rsidRPr="00B85CB9">
        <w:rPr>
          <w:rFonts w:ascii="Courier New" w:hAnsi="Courier New" w:cs="Courier New"/>
        </w:rPr>
        <w:t xml:space="preserve">       </w:t>
      </w:r>
      <w:r w:rsidR="00B85CB9" w:rsidRPr="00B85CB9">
        <w:rPr>
          <w:rFonts w:ascii="Courier New" w:hAnsi="Courier New" w:cs="Courier New"/>
        </w:rPr>
        <w:t># Input data (e.g.,</w:t>
      </w:r>
      <w:r w:rsidR="00B85CB9" w:rsidRPr="00B85CB9">
        <w:rPr>
          <w:rFonts w:ascii="Courier New" w:hAnsi="Courier New" w:cs="Courier New"/>
        </w:rPr>
        <w:t xml:space="preserve"> </w:t>
      </w:r>
      <w:r w:rsidR="00B85CB9" w:rsidRPr="00B85CB9">
        <w:rPr>
          <w:rFonts w:ascii="Courier New" w:hAnsi="Courier New" w:cs="Courier New"/>
        </w:rPr>
        <w:t>FAERS/VAERS cases)</w:t>
      </w:r>
    </w:p>
    <w:p w14:paraId="20B7275D" w14:textId="6B6266C3" w:rsidR="00341702" w:rsidRPr="00B85CB9" w:rsidRDefault="00341702" w:rsidP="00B85CB9">
      <w:pPr>
        <w:spacing w:after="0"/>
        <w:rPr>
          <w:rFonts w:ascii="Courier New" w:hAnsi="Courier New" w:cs="Courier New"/>
        </w:rPr>
      </w:pPr>
      <w:r w:rsidRPr="00B85CB9">
        <w:rPr>
          <w:rFonts w:ascii="Courier New" w:hAnsi="Courier New" w:cs="Courier New"/>
        </w:rPr>
        <w:t>├── output\</w:t>
      </w:r>
      <w:r w:rsidR="00B85CB9" w:rsidRPr="00B85CB9">
        <w:rPr>
          <w:rFonts w:ascii="Courier New" w:hAnsi="Courier New" w:cs="Courier New"/>
        </w:rPr>
        <w:t xml:space="preserve">     </w:t>
      </w:r>
      <w:r w:rsidR="00B85CB9" w:rsidRPr="00B85CB9">
        <w:rPr>
          <w:rFonts w:ascii="Courier New" w:hAnsi="Courier New" w:cs="Courier New"/>
        </w:rPr>
        <w:t># Generated results and model outputs</w:t>
      </w:r>
    </w:p>
    <w:p w14:paraId="665DB34C" w14:textId="6B2E1F6A" w:rsidR="003025FF" w:rsidRPr="00B85CB9" w:rsidRDefault="00341702" w:rsidP="00B85CB9">
      <w:pPr>
        <w:spacing w:after="0"/>
        <w:rPr>
          <w:rFonts w:ascii="Courier New" w:hAnsi="Courier New" w:cs="Courier New"/>
        </w:rPr>
      </w:pPr>
      <w:r w:rsidRPr="00B85CB9">
        <w:rPr>
          <w:rFonts w:ascii="Courier New" w:hAnsi="Courier New" w:cs="Courier New"/>
        </w:rPr>
        <w:t>└── software\</w:t>
      </w:r>
      <w:r w:rsidR="00B85CB9" w:rsidRPr="00B85CB9">
        <w:rPr>
          <w:rFonts w:ascii="Courier New" w:hAnsi="Courier New" w:cs="Courier New"/>
        </w:rPr>
        <w:t xml:space="preserve">   </w:t>
      </w:r>
      <w:r w:rsidR="00B85CB9" w:rsidRPr="00B85CB9">
        <w:rPr>
          <w:rFonts w:ascii="Courier New" w:hAnsi="Courier New" w:cs="Courier New"/>
        </w:rPr>
        <w:t># Scripts and tools for analysis and automation</w:t>
      </w:r>
    </w:p>
    <w:p w14:paraId="7F2429BC" w14:textId="77777777" w:rsidR="00341702" w:rsidRPr="00B85CB9" w:rsidRDefault="00341702" w:rsidP="00FD0C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B446C6" w14:textId="42398C9C" w:rsidR="003025FF" w:rsidRPr="00B85CB9" w:rsidRDefault="00341702" w:rsidP="00FD0C72">
      <w:pPr>
        <w:pStyle w:val="Overskrift1"/>
        <w:spacing w:before="0"/>
        <w:jc w:val="both"/>
        <w:rPr>
          <w:rFonts w:ascii="Times New Roman" w:hAnsi="Times New Roman" w:cs="Times New Roman"/>
        </w:rPr>
      </w:pPr>
      <w:r w:rsidRPr="00B85CB9">
        <w:rPr>
          <w:rFonts w:ascii="Apple Color Emoji" w:hAnsi="Apple Color Emoji" w:cs="Apple Color Emoji"/>
        </w:rPr>
        <w:lastRenderedPageBreak/>
        <w:t>🧩</w:t>
      </w:r>
      <w:r w:rsidRPr="00B85CB9">
        <w:rPr>
          <w:rFonts w:ascii="Times New Roman" w:hAnsi="Times New Roman" w:cs="Times New Roman"/>
        </w:rPr>
        <w:t xml:space="preserve"> </w:t>
      </w:r>
      <w:r w:rsidR="00FD0C72" w:rsidRPr="00B85CB9">
        <w:rPr>
          <w:rFonts w:ascii="Times New Roman" w:hAnsi="Times New Roman" w:cs="Times New Roman"/>
        </w:rPr>
        <w:t>Document</w:t>
      </w:r>
      <w:r w:rsidRPr="00B85CB9">
        <w:rPr>
          <w:rFonts w:ascii="Times New Roman" w:hAnsi="Times New Roman" w:cs="Times New Roman"/>
        </w:rPr>
        <w:t xml:space="preserve"> Versioning</w:t>
      </w:r>
    </w:p>
    <w:p w14:paraId="3E3628C7" w14:textId="12A12B80" w:rsidR="00FD0C72" w:rsidRPr="00B85CB9" w:rsidRDefault="00FD0C72" w:rsidP="00FD0C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5CB9">
        <w:rPr>
          <w:rFonts w:ascii="Times New Roman" w:hAnsi="Times New Roman" w:cs="Times New Roman"/>
          <w:sz w:val="24"/>
          <w:szCs w:val="24"/>
        </w:rPr>
        <w:t>All scripts, tools, code</w:t>
      </w:r>
      <w:r w:rsidRPr="00B85CB9">
        <w:rPr>
          <w:rFonts w:ascii="Times New Roman" w:hAnsi="Times New Roman" w:cs="Times New Roman"/>
          <w:sz w:val="24"/>
          <w:szCs w:val="24"/>
        </w:rPr>
        <w:t xml:space="preserve"> etc.</w:t>
      </w:r>
      <w:r w:rsidRPr="00B85CB9">
        <w:rPr>
          <w:rFonts w:ascii="Times New Roman" w:hAnsi="Times New Roman" w:cs="Times New Roman"/>
          <w:sz w:val="24"/>
          <w:szCs w:val="24"/>
        </w:rPr>
        <w:t xml:space="preserve"> used in </w:t>
      </w:r>
      <w:r w:rsidRPr="00B85CB9">
        <w:rPr>
          <w:rFonts w:ascii="Times New Roman" w:hAnsi="Times New Roman" w:cs="Times New Roman"/>
          <w:sz w:val="24"/>
          <w:szCs w:val="24"/>
        </w:rPr>
        <w:t>your</w:t>
      </w:r>
      <w:r w:rsidRPr="00B85CB9">
        <w:rPr>
          <w:rFonts w:ascii="Times New Roman" w:hAnsi="Times New Roman" w:cs="Times New Roman"/>
          <w:sz w:val="24"/>
          <w:szCs w:val="24"/>
        </w:rPr>
        <w:t xml:space="preserve"> project must be:</w:t>
      </w:r>
    </w:p>
    <w:p w14:paraId="79DD6F9A" w14:textId="0E99E51C" w:rsidR="00FD0C72" w:rsidRPr="00B85CB9" w:rsidRDefault="00FD0C72" w:rsidP="00FD0C72">
      <w:pPr>
        <w:pStyle w:val="Listeafsnit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5CB9">
        <w:rPr>
          <w:rFonts w:ascii="Times New Roman" w:hAnsi="Times New Roman" w:cs="Times New Roman"/>
          <w:sz w:val="24"/>
          <w:szCs w:val="24"/>
        </w:rPr>
        <w:t xml:space="preserve">Placed in the </w:t>
      </w:r>
      <w:r w:rsidRPr="00B85CB9">
        <w:rPr>
          <w:rFonts w:ascii="Times New Roman" w:hAnsi="Times New Roman" w:cs="Times New Roman"/>
          <w:sz w:val="24"/>
          <w:szCs w:val="24"/>
        </w:rPr>
        <w:t>correct</w:t>
      </w:r>
      <w:r w:rsidRPr="00B85CB9">
        <w:rPr>
          <w:rFonts w:ascii="Times New Roman" w:hAnsi="Times New Roman" w:cs="Times New Roman"/>
          <w:sz w:val="24"/>
          <w:szCs w:val="24"/>
        </w:rPr>
        <w:t xml:space="preserve"> folder</w:t>
      </w:r>
      <w:r w:rsidRPr="00B85CB9">
        <w:rPr>
          <w:rFonts w:ascii="Times New Roman" w:hAnsi="Times New Roman" w:cs="Times New Roman"/>
          <w:sz w:val="24"/>
          <w:szCs w:val="24"/>
        </w:rPr>
        <w:t>.</w:t>
      </w:r>
    </w:p>
    <w:p w14:paraId="6500ADC7" w14:textId="77777777" w:rsidR="00FD0C72" w:rsidRPr="00B85CB9" w:rsidRDefault="00FD0C72" w:rsidP="00FD0C72">
      <w:pPr>
        <w:pStyle w:val="Listeafsnit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5CB9">
        <w:rPr>
          <w:rFonts w:ascii="Times New Roman" w:hAnsi="Times New Roman" w:cs="Times New Roman"/>
          <w:sz w:val="24"/>
          <w:szCs w:val="24"/>
        </w:rPr>
        <w:t>Versioned explicitly using the following naming convention:</w:t>
      </w:r>
      <w:r w:rsidRPr="00B85C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866910" w14:textId="7892380B" w:rsidR="00B85CB9" w:rsidRPr="00B85CB9" w:rsidRDefault="00FD0C72" w:rsidP="00B85CB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85CB9">
        <w:rPr>
          <w:rFonts w:ascii="Times New Roman" w:hAnsi="Times New Roman" w:cs="Times New Roman"/>
          <w:sz w:val="24"/>
          <w:szCs w:val="24"/>
        </w:rPr>
        <w:t>NAME</w:t>
      </w:r>
      <w:r w:rsidRPr="00B85CB9">
        <w:rPr>
          <w:rFonts w:ascii="Times New Roman" w:hAnsi="Times New Roman" w:cs="Times New Roman"/>
          <w:sz w:val="24"/>
          <w:szCs w:val="24"/>
        </w:rPr>
        <w:t>_v</w:t>
      </w:r>
      <w:r w:rsidRPr="00B85CB9">
        <w:rPr>
          <w:rFonts w:ascii="Times New Roman" w:hAnsi="Times New Roman" w:cs="Times New Roman"/>
          <w:sz w:val="24"/>
          <w:szCs w:val="24"/>
        </w:rPr>
        <w:t>.X.X</w:t>
      </w:r>
      <w:r w:rsidRPr="00B85CB9">
        <w:rPr>
          <w:rFonts w:ascii="Times New Roman" w:hAnsi="Times New Roman" w:cs="Times New Roman"/>
          <w:sz w:val="24"/>
          <w:szCs w:val="24"/>
        </w:rPr>
        <w:t>_YYYYMMDD</w:t>
      </w:r>
      <w:proofErr w:type="spellEnd"/>
      <w:r w:rsidRPr="00B85CB9">
        <w:rPr>
          <w:rFonts w:ascii="Times New Roman" w:hAnsi="Times New Roman" w:cs="Times New Roman"/>
          <w:sz w:val="24"/>
          <w:szCs w:val="24"/>
        </w:rPr>
        <w:t>.</w:t>
      </w:r>
    </w:p>
    <w:p w14:paraId="517A99F1" w14:textId="77777777" w:rsidR="00FD0C72" w:rsidRPr="00B85CB9" w:rsidRDefault="00FD0C72" w:rsidP="00FD0C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5D833C" w14:textId="5EE64A55" w:rsidR="00341702" w:rsidRPr="00B85CB9" w:rsidRDefault="00FD0C72" w:rsidP="00FD0C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5CB9">
        <w:rPr>
          <w:rFonts w:ascii="Times New Roman" w:hAnsi="Times New Roman" w:cs="Times New Roman"/>
          <w:sz w:val="24"/>
          <w:szCs w:val="24"/>
        </w:rPr>
        <w:t>This ensures reproducibility and simplifies tracking.</w:t>
      </w:r>
    </w:p>
    <w:p w14:paraId="32DF2E6D" w14:textId="77777777" w:rsidR="00FD0C72" w:rsidRPr="00B85CB9" w:rsidRDefault="00FD0C72" w:rsidP="00FD0C72">
      <w:pPr>
        <w:spacing w:after="0"/>
        <w:jc w:val="both"/>
        <w:rPr>
          <w:rFonts w:ascii="Times New Roman" w:hAnsi="Times New Roman" w:cs="Times New Roman"/>
        </w:rPr>
      </w:pPr>
    </w:p>
    <w:p w14:paraId="303B04C7" w14:textId="10181E81" w:rsidR="003025FF" w:rsidRPr="00B85CB9" w:rsidRDefault="00FD0C72" w:rsidP="00FD0C72">
      <w:pPr>
        <w:pStyle w:val="Overskrift1"/>
        <w:spacing w:before="0"/>
        <w:jc w:val="both"/>
        <w:rPr>
          <w:rFonts w:ascii="Times New Roman" w:hAnsi="Times New Roman" w:cs="Times New Roman"/>
        </w:rPr>
      </w:pPr>
      <w:r w:rsidRPr="00B85CB9">
        <w:rPr>
          <w:rFonts w:ascii="Apple Color Emoji" w:hAnsi="Apple Color Emoji" w:cs="Apple Color Emoji"/>
        </w:rPr>
        <w:t>🌐</w:t>
      </w:r>
      <w:r w:rsidRPr="00B85CB9">
        <w:rPr>
          <w:rFonts w:ascii="Times New Roman" w:hAnsi="Times New Roman" w:cs="Times New Roman"/>
        </w:rPr>
        <w:t xml:space="preserve"> GitHub Repository</w:t>
      </w:r>
    </w:p>
    <w:p w14:paraId="55BD4DEB" w14:textId="77777777" w:rsidR="00FD0C72" w:rsidRPr="00B85CB9" w:rsidRDefault="00FD0C72" w:rsidP="00FD0C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5CB9">
        <w:rPr>
          <w:rFonts w:ascii="Times New Roman" w:hAnsi="Times New Roman" w:cs="Times New Roman"/>
          <w:sz w:val="24"/>
          <w:szCs w:val="24"/>
        </w:rPr>
        <w:t>A related GitHub repository is required for version control of non-sensitive code.</w:t>
      </w:r>
    </w:p>
    <w:p w14:paraId="0E7833BC" w14:textId="77777777" w:rsidR="00B85CB9" w:rsidRPr="00B85CB9" w:rsidRDefault="00B85CB9" w:rsidP="00B85CB9">
      <w:pPr>
        <w:pStyle w:val="Listeafsnit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5CB9">
        <w:rPr>
          <w:rFonts w:ascii="Times New Roman" w:hAnsi="Times New Roman" w:cs="Times New Roman"/>
          <w:sz w:val="24"/>
          <w:szCs w:val="24"/>
        </w:rPr>
        <w:t>Ensure the repository visibility (public or private) aligns with your project’s requirements.</w:t>
      </w:r>
    </w:p>
    <w:p w14:paraId="221BC87E" w14:textId="189B92C7" w:rsidR="00B85CB9" w:rsidRPr="00B85CB9" w:rsidRDefault="00B85CB9" w:rsidP="00B85CB9">
      <w:pPr>
        <w:pStyle w:val="p1"/>
        <w:numPr>
          <w:ilvl w:val="0"/>
          <w:numId w:val="10"/>
        </w:numPr>
        <w:spacing w:line="276" w:lineRule="auto"/>
        <w:jc w:val="both"/>
        <w:rPr>
          <w:lang w:val="en-US"/>
        </w:rPr>
      </w:pPr>
      <w:r w:rsidRPr="00B85CB9">
        <w:rPr>
          <w:lang w:val="en-US"/>
        </w:rPr>
        <w:t>Keep the repository well-organized and regularly synchronized with your local project folder on the DSG server.</w:t>
      </w:r>
    </w:p>
    <w:p w14:paraId="63332021" w14:textId="11DE0E75" w:rsidR="003025FF" w:rsidRDefault="00FD0C72" w:rsidP="00B85CB9">
      <w:pPr>
        <w:pStyle w:val="Listeafsnit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5CB9">
        <w:rPr>
          <w:rFonts w:ascii="Times New Roman" w:hAnsi="Times New Roman" w:cs="Times New Roman"/>
          <w:sz w:val="24"/>
          <w:szCs w:val="24"/>
        </w:rPr>
        <w:t xml:space="preserve">Share your repository link with </w:t>
      </w:r>
      <w:hyperlink r:id="rId8" w:history="1">
        <w:r w:rsidRPr="00B85CB9">
          <w:rPr>
            <w:rStyle w:val="Hyperlink"/>
            <w:rFonts w:ascii="Times New Roman" w:hAnsi="Times New Roman" w:cs="Times New Roman"/>
            <w:sz w:val="24"/>
            <w:szCs w:val="24"/>
          </w:rPr>
          <w:t>maurizio.sessa@sund.ku.dk</w:t>
        </w:r>
      </w:hyperlink>
      <w:r w:rsidRPr="00B85CB9">
        <w:rPr>
          <w:rFonts w:ascii="Times New Roman" w:hAnsi="Times New Roman" w:cs="Times New Roman"/>
          <w:sz w:val="24"/>
          <w:szCs w:val="24"/>
        </w:rPr>
        <w:t xml:space="preserve"> </w:t>
      </w:r>
      <w:r w:rsidRPr="00B85CB9">
        <w:rPr>
          <w:rFonts w:ascii="Times New Roman" w:hAnsi="Times New Roman" w:cs="Times New Roman"/>
          <w:sz w:val="24"/>
          <w:szCs w:val="24"/>
        </w:rPr>
        <w:t>for review and traceability</w:t>
      </w:r>
      <w:r w:rsidRPr="00B85CB9">
        <w:rPr>
          <w:rFonts w:ascii="Times New Roman" w:hAnsi="Times New Roman" w:cs="Times New Roman"/>
          <w:sz w:val="24"/>
          <w:szCs w:val="24"/>
        </w:rPr>
        <w:t>.</w:t>
      </w:r>
    </w:p>
    <w:p w14:paraId="7A7E34BC" w14:textId="77777777" w:rsidR="00B85CB9" w:rsidRDefault="00B85CB9" w:rsidP="00B85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0320E8" w14:textId="4142B125" w:rsidR="00B85CB9" w:rsidRPr="00B85CB9" w:rsidRDefault="00B85CB9" w:rsidP="00B85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Pr="00B85CB9">
        <w:rPr>
          <w:rFonts w:ascii="Times New Roman" w:hAnsi="Times New Roman" w:cs="Times New Roman"/>
          <w:sz w:val="24"/>
          <w:szCs w:val="24"/>
        </w:rPr>
        <w:t>Sensitive or personally identifiable information must not be uploaded to the server or GitHub repository unless explicitly approved.</w:t>
      </w:r>
    </w:p>
    <w:sectPr w:rsidR="00B85CB9" w:rsidRPr="00B85CB9" w:rsidSect="000346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744E49" w14:textId="77777777" w:rsidR="00284E73" w:rsidRDefault="00284E73" w:rsidP="00405025">
      <w:pPr>
        <w:spacing w:after="0" w:line="240" w:lineRule="auto"/>
      </w:pPr>
      <w:r>
        <w:separator/>
      </w:r>
    </w:p>
  </w:endnote>
  <w:endnote w:type="continuationSeparator" w:id="0">
    <w:p w14:paraId="3B85FEEB" w14:textId="77777777" w:rsidR="00284E73" w:rsidRDefault="00284E73" w:rsidP="00405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B208C" w14:textId="77777777" w:rsidR="00405025" w:rsidRDefault="00405025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5442752"/>
      <w:docPartObj>
        <w:docPartGallery w:val="Page Numbers (Bottom of Page)"/>
        <w:docPartUnique/>
      </w:docPartObj>
    </w:sdtPr>
    <w:sdtEndPr/>
    <w:sdtContent>
      <w:p w14:paraId="1E656EB8" w14:textId="15095EA6" w:rsidR="00405025" w:rsidRDefault="00405025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a-DK"/>
          </w:rPr>
          <w:t>2</w:t>
        </w:r>
        <w:r>
          <w:fldChar w:fldCharType="end"/>
        </w:r>
      </w:p>
    </w:sdtContent>
  </w:sdt>
  <w:p w14:paraId="1B41FA7A" w14:textId="77777777" w:rsidR="00405025" w:rsidRDefault="00405025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2326D" w14:textId="77777777" w:rsidR="00405025" w:rsidRDefault="0040502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1C91F" w14:textId="77777777" w:rsidR="00284E73" w:rsidRDefault="00284E73" w:rsidP="00405025">
      <w:pPr>
        <w:spacing w:after="0" w:line="240" w:lineRule="auto"/>
      </w:pPr>
      <w:r>
        <w:separator/>
      </w:r>
    </w:p>
  </w:footnote>
  <w:footnote w:type="continuationSeparator" w:id="0">
    <w:p w14:paraId="1907CC49" w14:textId="77777777" w:rsidR="00284E73" w:rsidRDefault="00284E73" w:rsidP="00405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59A45" w14:textId="77777777" w:rsidR="00405025" w:rsidRDefault="00405025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64D4A" w14:textId="77777777" w:rsidR="00405025" w:rsidRDefault="00405025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AD167" w14:textId="77777777" w:rsidR="00405025" w:rsidRDefault="00405025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Opstilling-talellerbogst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Opstilling-talellerbogs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Opstilling-punktteg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Opstilling-punktteg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52927D9"/>
    <w:multiLevelType w:val="hybridMultilevel"/>
    <w:tmpl w:val="7B144B3A"/>
    <w:lvl w:ilvl="0" w:tplc="C4B4AFD2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80867"/>
    <w:multiLevelType w:val="multilevel"/>
    <w:tmpl w:val="F990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794265">
    <w:abstractNumId w:val="8"/>
  </w:num>
  <w:num w:numId="2" w16cid:durableId="522941839">
    <w:abstractNumId w:val="6"/>
  </w:num>
  <w:num w:numId="3" w16cid:durableId="420420043">
    <w:abstractNumId w:val="5"/>
  </w:num>
  <w:num w:numId="4" w16cid:durableId="1658609260">
    <w:abstractNumId w:val="4"/>
  </w:num>
  <w:num w:numId="5" w16cid:durableId="1017854432">
    <w:abstractNumId w:val="7"/>
  </w:num>
  <w:num w:numId="6" w16cid:durableId="723412920">
    <w:abstractNumId w:val="3"/>
  </w:num>
  <w:num w:numId="7" w16cid:durableId="1255743983">
    <w:abstractNumId w:val="2"/>
  </w:num>
  <w:num w:numId="8" w16cid:durableId="464472100">
    <w:abstractNumId w:val="1"/>
  </w:num>
  <w:num w:numId="9" w16cid:durableId="1557813528">
    <w:abstractNumId w:val="0"/>
  </w:num>
  <w:num w:numId="10" w16cid:durableId="1951233167">
    <w:abstractNumId w:val="9"/>
  </w:num>
  <w:num w:numId="11" w16cid:durableId="14750230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511B"/>
    <w:rsid w:val="0015074B"/>
    <w:rsid w:val="00284E73"/>
    <w:rsid w:val="0029639D"/>
    <w:rsid w:val="003025FF"/>
    <w:rsid w:val="00326F90"/>
    <w:rsid w:val="00337F10"/>
    <w:rsid w:val="00341702"/>
    <w:rsid w:val="003C4A98"/>
    <w:rsid w:val="00405025"/>
    <w:rsid w:val="004B176C"/>
    <w:rsid w:val="005D57E1"/>
    <w:rsid w:val="00AA1D8D"/>
    <w:rsid w:val="00B47730"/>
    <w:rsid w:val="00B85CB9"/>
    <w:rsid w:val="00CB0664"/>
    <w:rsid w:val="00E80FEE"/>
    <w:rsid w:val="00EA4397"/>
    <w:rsid w:val="00F4541A"/>
    <w:rsid w:val="00FC693F"/>
    <w:rsid w:val="00FD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3F3874"/>
  <w14:defaultImageDpi w14:val="300"/>
  <w15:docId w15:val="{25229EEF-974F-4779-9DD5-784F7319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Overskrift1">
    <w:name w:val="heading 1"/>
    <w:basedOn w:val="Normal"/>
    <w:next w:val="Normal"/>
    <w:link w:val="Overskrift1Teg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618BF"/>
  </w:style>
  <w:style w:type="paragraph" w:styleId="Sidefod">
    <w:name w:val="footer"/>
    <w:basedOn w:val="Normal"/>
    <w:link w:val="Sidefod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618BF"/>
  </w:style>
  <w:style w:type="paragraph" w:styleId="Ing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Normal"/>
    <w:next w:val="Normal"/>
    <w:link w:val="TitelTeg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AA1D8D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rsid w:val="00AA1D8D"/>
  </w:style>
  <w:style w:type="paragraph" w:styleId="Brdtekst2">
    <w:name w:val="Body Text 2"/>
    <w:basedOn w:val="Normal"/>
    <w:link w:val="Brdtekst2Tegn"/>
    <w:uiPriority w:val="99"/>
    <w:unhideWhenUsed/>
    <w:rsid w:val="00AA1D8D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rsid w:val="00AA1D8D"/>
  </w:style>
  <w:style w:type="paragraph" w:styleId="Brdtekst3">
    <w:name w:val="Body Text 3"/>
    <w:basedOn w:val="Normal"/>
    <w:link w:val="Brdtekst3Teg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Opstilling-punkttegn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Opstilling-punkttegn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Opstilling-punkttegn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Opstilling-talellerbogst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Opstilling-talellerbogst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Opstilling-talellerbogst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Opstilling-forts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Opstilling-forts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Opstilling-forts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kst">
    <w:name w:val="macro"/>
    <w:link w:val="MakrotekstTeg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Tegn"/>
    <w:uiPriority w:val="29"/>
    <w:qFormat/>
    <w:rsid w:val="00FC693F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FC693F"/>
    <w:rPr>
      <w:i/>
      <w:iCs/>
      <w:color w:val="000000" w:themeColor="tex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k">
    <w:name w:val="Strong"/>
    <w:basedOn w:val="Standardskrifttypeiafsnit"/>
    <w:uiPriority w:val="22"/>
    <w:qFormat/>
    <w:rsid w:val="00FC693F"/>
    <w:rPr>
      <w:b/>
      <w:bCs/>
    </w:rPr>
  </w:style>
  <w:style w:type="character" w:styleId="Fremhv">
    <w:name w:val="Emphasis"/>
    <w:basedOn w:val="Standardskrifttypeiafsnit"/>
    <w:uiPriority w:val="20"/>
    <w:qFormat/>
    <w:rsid w:val="00FC693F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C693F"/>
    <w:rPr>
      <w:b/>
      <w:bCs/>
      <w:i/>
      <w:i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FC693F"/>
    <w:rPr>
      <w:i/>
      <w:iCs/>
      <w:color w:val="808080" w:themeColor="text1" w:themeTint="7F"/>
    </w:rPr>
  </w:style>
  <w:style w:type="character" w:styleId="Kraftigfremhvning">
    <w:name w:val="Intense Emphasis"/>
    <w:basedOn w:val="Standardskrifttypeiafsnit"/>
    <w:uiPriority w:val="21"/>
    <w:qFormat/>
    <w:rsid w:val="00FC693F"/>
    <w:rPr>
      <w:b/>
      <w:bCs/>
      <w:i/>
      <w:iCs/>
      <w:color w:val="4F81BD" w:themeColor="accent1"/>
    </w:rPr>
  </w:style>
  <w:style w:type="character" w:styleId="Svaghenvisning">
    <w:name w:val="Subtle Reference"/>
    <w:basedOn w:val="Standardskrifttypeiafsnit"/>
    <w:uiPriority w:val="31"/>
    <w:qFormat/>
    <w:rsid w:val="00FC693F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FC693F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FC693F"/>
    <w:pPr>
      <w:outlineLvl w:val="9"/>
    </w:pPr>
  </w:style>
  <w:style w:type="table" w:styleId="Tabel-Gitter">
    <w:name w:val="Table Grid"/>
    <w:basedOn w:val="Tabel-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">
    <w:name w:val="Light Shading"/>
    <w:basedOn w:val="Tabel-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ysliste">
    <w:name w:val="Light List"/>
    <w:basedOn w:val="Tabel-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tgitter">
    <w:name w:val="Light Grid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kygge1">
    <w:name w:val="Medium Shading 1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e1">
    <w:name w:val="Medium List 1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e2">
    <w:name w:val="Medium List 2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itter1">
    <w:name w:val="Medium Grid 1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itter2">
    <w:name w:val="Medium Grid 2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e">
    <w:name w:val="Dark List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vetskygge">
    <w:name w:val="Colorful Shading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liste">
    <w:name w:val="Colorful List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vetgitter">
    <w:name w:val="Colorful Grid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Standardskrifttypeiafsnit"/>
    <w:uiPriority w:val="99"/>
    <w:unhideWhenUsed/>
    <w:rsid w:val="00EA4397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EA4397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341702"/>
    <w:rPr>
      <w:color w:val="800080" w:themeColor="followedHyperlink"/>
      <w:u w:val="single"/>
    </w:rPr>
  </w:style>
  <w:style w:type="paragraph" w:customStyle="1" w:styleId="p1">
    <w:name w:val="p1"/>
    <w:basedOn w:val="Normal"/>
    <w:rsid w:val="00B85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urizio.sessa@sund.ku.dk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1927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Sonne Heckmann</cp:lastModifiedBy>
  <cp:revision>2</cp:revision>
  <dcterms:created xsi:type="dcterms:W3CDTF">2025-07-29T16:54:00Z</dcterms:created>
  <dcterms:modified xsi:type="dcterms:W3CDTF">2025-07-29T16:54:00Z</dcterms:modified>
  <cp:category/>
</cp:coreProperties>
</file>